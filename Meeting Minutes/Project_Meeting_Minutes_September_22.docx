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B29BD" w14:textId="77777777" w:rsidR="0028523E" w:rsidRPr="007875D7" w:rsidRDefault="00000000" w:rsidP="007875D7">
      <w:pPr>
        <w:jc w:val="center"/>
        <w:rPr>
          <w:b/>
          <w:bCs/>
          <w:sz w:val="32"/>
          <w:szCs w:val="32"/>
        </w:rPr>
      </w:pPr>
      <w:r w:rsidRPr="007875D7">
        <w:rPr>
          <w:b/>
          <w:bCs/>
          <w:sz w:val="32"/>
          <w:szCs w:val="32"/>
        </w:rPr>
        <w:t>Project Meeting Minutes</w:t>
      </w:r>
    </w:p>
    <w:p w14:paraId="6C4D27C0" w14:textId="77777777" w:rsidR="0028523E" w:rsidRDefault="00000000">
      <w:r>
        <w:t>Project Name: A Peer Assessment Application</w:t>
      </w:r>
    </w:p>
    <w:p w14:paraId="66FAE6C3" w14:textId="77777777" w:rsidR="0028523E" w:rsidRDefault="00000000">
      <w:r>
        <w:t>Date: September 22, 2024</w:t>
      </w:r>
    </w:p>
    <w:p w14:paraId="4273A3FA" w14:textId="77777777" w:rsidR="0028523E" w:rsidRDefault="00000000">
      <w:r>
        <w:t>Time: 6:00 PM – 6:45 PM</w:t>
      </w:r>
    </w:p>
    <w:p w14:paraId="69667F31" w14:textId="77777777" w:rsidR="0028523E" w:rsidRDefault="00000000">
      <w:r>
        <w:t>Location: Virtual (through Discord)</w:t>
      </w:r>
    </w:p>
    <w:p w14:paraId="1C2A5EAF" w14:textId="77777777" w:rsidR="0028523E" w:rsidRDefault="00000000">
      <w:r>
        <w:t>Attendees: Adja Boye, Sara, Mik, Hadi, Youssef</w:t>
      </w:r>
    </w:p>
    <w:p w14:paraId="207F17EC" w14:textId="77777777" w:rsidR="0028523E" w:rsidRDefault="0028523E"/>
    <w:p w14:paraId="46C582FD" w14:textId="77777777" w:rsidR="0028523E" w:rsidRPr="007875D7" w:rsidRDefault="00000000" w:rsidP="007875D7">
      <w:pPr>
        <w:rPr>
          <w:b/>
          <w:bCs/>
          <w:sz w:val="28"/>
          <w:szCs w:val="28"/>
        </w:rPr>
      </w:pPr>
      <w:r w:rsidRPr="007875D7">
        <w:rPr>
          <w:b/>
          <w:bCs/>
          <w:sz w:val="28"/>
          <w:szCs w:val="28"/>
        </w:rPr>
        <w:t>Agenda</w:t>
      </w:r>
    </w:p>
    <w:p w14:paraId="223EFDFA" w14:textId="77777777" w:rsidR="0028523E" w:rsidRDefault="00000000">
      <w:r>
        <w:t>1. Discussion of Tasks</w:t>
      </w:r>
    </w:p>
    <w:p w14:paraId="65A22008" w14:textId="77777777" w:rsidR="0028523E" w:rsidRDefault="00000000">
      <w:r>
        <w:t>2. Review of Frontend and Backend Technologies</w:t>
      </w:r>
    </w:p>
    <w:p w14:paraId="17B3C64C" w14:textId="77777777" w:rsidR="0028523E" w:rsidRDefault="00000000">
      <w:r>
        <w:t>3. Task Assignment</w:t>
      </w:r>
    </w:p>
    <w:p w14:paraId="66CB20F5" w14:textId="77777777" w:rsidR="0028523E" w:rsidRDefault="0028523E"/>
    <w:p w14:paraId="19BC3E8F" w14:textId="77777777" w:rsidR="0028523E" w:rsidRPr="007875D7" w:rsidRDefault="00000000" w:rsidP="007875D7">
      <w:pPr>
        <w:rPr>
          <w:b/>
          <w:bCs/>
          <w:sz w:val="28"/>
          <w:szCs w:val="28"/>
        </w:rPr>
      </w:pPr>
      <w:r w:rsidRPr="007875D7">
        <w:rPr>
          <w:b/>
          <w:bCs/>
          <w:sz w:val="28"/>
          <w:szCs w:val="28"/>
        </w:rPr>
        <w:t>Minutes of the Meeting</w:t>
      </w:r>
    </w:p>
    <w:p w14:paraId="65B8A879" w14:textId="77777777" w:rsidR="0028523E" w:rsidRPr="007875D7" w:rsidRDefault="00000000" w:rsidP="007875D7">
      <w:pPr>
        <w:rPr>
          <w:b/>
          <w:bCs/>
        </w:rPr>
      </w:pPr>
      <w:r w:rsidRPr="007875D7">
        <w:rPr>
          <w:b/>
          <w:bCs/>
        </w:rPr>
        <w:t>1. Discussion of Tasks</w:t>
      </w:r>
    </w:p>
    <w:p w14:paraId="78241075" w14:textId="1555B465" w:rsidR="0028523E" w:rsidRDefault="00000000">
      <w:r>
        <w:t>Discussion: The team reviewed the existing tasks, ensuring that each was clearly defined and actionable.</w:t>
      </w:r>
      <w:r w:rsidR="007875D7">
        <w:t xml:space="preserve"> At </w:t>
      </w:r>
      <w:r w:rsidR="00FA279F">
        <w:t>first,</w:t>
      </w:r>
      <w:r w:rsidR="007875D7">
        <w:t xml:space="preserve"> we were going to separate who does the backend, who does the frontend and who takes </w:t>
      </w:r>
      <w:r w:rsidR="00FA279F">
        <w:t>care of the data management. We finally decided that we do not need to determine this now, everyone does a bit of everything.</w:t>
      </w:r>
    </w:p>
    <w:p w14:paraId="1A9844EE" w14:textId="77777777" w:rsidR="0028523E" w:rsidRDefault="00000000">
      <w:r>
        <w:t>Decision: Agreed on the final list of tasks to be addressed.</w:t>
      </w:r>
    </w:p>
    <w:p w14:paraId="5E990BA4" w14:textId="77777777" w:rsidR="0028523E" w:rsidRPr="007875D7" w:rsidRDefault="00000000" w:rsidP="007875D7">
      <w:pPr>
        <w:rPr>
          <w:b/>
          <w:bCs/>
        </w:rPr>
      </w:pPr>
      <w:r w:rsidRPr="007875D7">
        <w:rPr>
          <w:b/>
          <w:bCs/>
        </w:rPr>
        <w:t>2. Review of Frontend and Backend Technologies</w:t>
      </w:r>
    </w:p>
    <w:p w14:paraId="306080B9" w14:textId="77777777" w:rsidR="0028523E" w:rsidRDefault="00000000">
      <w:r>
        <w:t xml:space="preserve">Discussion: The team reconsidered the </w:t>
      </w:r>
      <w:proofErr w:type="gramStart"/>
      <w:r>
        <w:t>frontend</w:t>
      </w:r>
      <w:proofErr w:type="gramEnd"/>
      <w:r>
        <w:t xml:space="preserve"> and backend technologies chosen in the previous meeting.</w:t>
      </w:r>
    </w:p>
    <w:p w14:paraId="01371380" w14:textId="77777777" w:rsidR="0028523E" w:rsidRDefault="00000000">
      <w:r>
        <w:t>Decision: The team decided to change the frontend and backend technology stack to better suit the project’s needs and the team’s skill set.</w:t>
      </w:r>
    </w:p>
    <w:p w14:paraId="38F3C442" w14:textId="0F3CFBD2" w:rsidR="0028523E" w:rsidRDefault="00000000">
      <w:r>
        <w:t>- New Backend: [</w:t>
      </w:r>
      <w:r w:rsidR="007875D7">
        <w:t>Nodejs, JavaScript</w:t>
      </w:r>
      <w:r>
        <w:t>]</w:t>
      </w:r>
    </w:p>
    <w:p w14:paraId="7ABCD8A3" w14:textId="42D14187" w:rsidR="0028523E" w:rsidRDefault="00000000">
      <w:r>
        <w:t>- New Frontend: [</w:t>
      </w:r>
      <w:r w:rsidR="007875D7">
        <w:t>CSS for now</w:t>
      </w:r>
      <w:r>
        <w:t>]</w:t>
      </w:r>
    </w:p>
    <w:p w14:paraId="39CFE784" w14:textId="77777777" w:rsidR="0028523E" w:rsidRPr="007875D7" w:rsidRDefault="00000000" w:rsidP="007875D7">
      <w:pPr>
        <w:rPr>
          <w:b/>
          <w:bCs/>
        </w:rPr>
      </w:pPr>
      <w:r w:rsidRPr="007875D7">
        <w:rPr>
          <w:b/>
          <w:bCs/>
        </w:rPr>
        <w:t>3. Task Assignment</w:t>
      </w:r>
    </w:p>
    <w:p w14:paraId="77F187FE" w14:textId="77777777" w:rsidR="0028523E" w:rsidRDefault="00000000">
      <w:r>
        <w:lastRenderedPageBreak/>
        <w:t>Discussion: Each team member was assigned tasks equivalent to their strengths and interests, ensuring an even distribution of work.</w:t>
      </w:r>
    </w:p>
    <w:p w14:paraId="07FB21B3" w14:textId="77777777" w:rsidR="0028523E" w:rsidRDefault="00000000">
      <w:r>
        <w:t>Decision: All members agreed on the tasks assigned to them, and timelines were set for the completion of initial phases.</w:t>
      </w:r>
    </w:p>
    <w:p w14:paraId="48487E68" w14:textId="77777777" w:rsidR="0028523E" w:rsidRDefault="00000000" w:rsidP="00FA279F">
      <w:r>
        <w:t>Next Meeting</w:t>
      </w:r>
    </w:p>
    <w:p w14:paraId="20264655" w14:textId="55932CB7" w:rsidR="0028523E" w:rsidRDefault="00000000">
      <w:r>
        <w:t>Date and Time: To be determined</w:t>
      </w:r>
    </w:p>
    <w:p w14:paraId="7764E997" w14:textId="2472C832" w:rsidR="0028523E" w:rsidRDefault="00000000">
      <w:r>
        <w:t xml:space="preserve">Proposed Agenda: </w:t>
      </w:r>
      <w:r w:rsidR="007875D7">
        <w:t>Check on which of the tasks we did from now on</w:t>
      </w:r>
    </w:p>
    <w:p w14:paraId="75624754" w14:textId="77777777" w:rsidR="0028523E" w:rsidRDefault="0028523E"/>
    <w:p w14:paraId="56575CEC" w14:textId="77777777" w:rsidR="0028523E" w:rsidRDefault="00000000">
      <w:r>
        <w:t>Prepared by: Adja Boye</w:t>
      </w:r>
    </w:p>
    <w:sectPr w:rsidR="002852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217404">
    <w:abstractNumId w:val="8"/>
  </w:num>
  <w:num w:numId="2" w16cid:durableId="875193426">
    <w:abstractNumId w:val="6"/>
  </w:num>
  <w:num w:numId="3" w16cid:durableId="1512799445">
    <w:abstractNumId w:val="5"/>
  </w:num>
  <w:num w:numId="4" w16cid:durableId="257056985">
    <w:abstractNumId w:val="4"/>
  </w:num>
  <w:num w:numId="5" w16cid:durableId="1184176063">
    <w:abstractNumId w:val="7"/>
  </w:num>
  <w:num w:numId="6" w16cid:durableId="28340036">
    <w:abstractNumId w:val="3"/>
  </w:num>
  <w:num w:numId="7" w16cid:durableId="165825482">
    <w:abstractNumId w:val="2"/>
  </w:num>
  <w:num w:numId="8" w16cid:durableId="584414094">
    <w:abstractNumId w:val="1"/>
  </w:num>
  <w:num w:numId="9" w16cid:durableId="18919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23E"/>
    <w:rsid w:val="0029639D"/>
    <w:rsid w:val="00326F90"/>
    <w:rsid w:val="007875D7"/>
    <w:rsid w:val="00AA1D8D"/>
    <w:rsid w:val="00B47730"/>
    <w:rsid w:val="00CB0664"/>
    <w:rsid w:val="00D51D8F"/>
    <w:rsid w:val="00FA27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44143"/>
  <w14:defaultImageDpi w14:val="300"/>
  <w15:docId w15:val="{BBD1CE07-96C8-4E6E-87DB-27378BA3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Adja Bineta Boye</cp:lastModifiedBy>
  <cp:revision>2</cp:revision>
  <dcterms:created xsi:type="dcterms:W3CDTF">2013-12-23T23:15:00Z</dcterms:created>
  <dcterms:modified xsi:type="dcterms:W3CDTF">2024-09-23T16:40:00Z</dcterms:modified>
  <cp:category/>
</cp:coreProperties>
</file>