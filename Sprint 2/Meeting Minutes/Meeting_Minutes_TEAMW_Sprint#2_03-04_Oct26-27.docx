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B29BD" w14:textId="77777777" w:rsidR="0028523E" w:rsidRPr="007875D7" w:rsidRDefault="00A85A13" w:rsidP="007875D7">
      <w:pPr>
        <w:jc w:val="center"/>
        <w:rPr>
          <w:b/>
          <w:bCs/>
          <w:sz w:val="32"/>
          <w:szCs w:val="32"/>
        </w:rPr>
      </w:pPr>
      <w:r w:rsidRPr="007875D7">
        <w:rPr>
          <w:b/>
          <w:bCs/>
          <w:sz w:val="32"/>
          <w:szCs w:val="32"/>
        </w:rPr>
        <w:t>Project Meeting Minutes</w:t>
      </w:r>
    </w:p>
    <w:p w14:paraId="6C4D27C0" w14:textId="77777777" w:rsidR="0028523E" w:rsidRDefault="00A85A13">
      <w:r>
        <w:t>Project Name: A Peer Assessment Application</w:t>
      </w:r>
    </w:p>
    <w:p w14:paraId="66FAE6C3" w14:textId="0E13F969" w:rsidR="0028523E" w:rsidRDefault="00A85A13">
      <w:r>
        <w:t xml:space="preserve">Date: </w:t>
      </w:r>
      <w:r w:rsidR="00145700">
        <w:t>Octobe</w:t>
      </w:r>
      <w:r>
        <w:t>r 2</w:t>
      </w:r>
      <w:r w:rsidR="00145700">
        <w:t>6-27</w:t>
      </w:r>
      <w:r>
        <w:t>, 2024</w:t>
      </w:r>
    </w:p>
    <w:p w14:paraId="4273A3FA" w14:textId="29FEBF88" w:rsidR="0028523E" w:rsidRDefault="00A85A13">
      <w:r>
        <w:t xml:space="preserve">Time: </w:t>
      </w:r>
      <w:r w:rsidR="00145700">
        <w:t>5</w:t>
      </w:r>
      <w:r>
        <w:t xml:space="preserve">:00 PM – </w:t>
      </w:r>
      <w:r w:rsidR="00145700">
        <w:t>5</w:t>
      </w:r>
      <w:r>
        <w:t>:45 PM</w:t>
      </w:r>
      <w:r w:rsidR="00145700">
        <w:t xml:space="preserve"> and 6:00 PM</w:t>
      </w:r>
      <w:r w:rsidR="007B296D">
        <w:t xml:space="preserve"> – 7:00PM</w:t>
      </w:r>
    </w:p>
    <w:p w14:paraId="69667F31" w14:textId="77777777" w:rsidR="0028523E" w:rsidRDefault="00A85A13">
      <w:r>
        <w:t>Location: Virtual (through Discord)</w:t>
      </w:r>
    </w:p>
    <w:p w14:paraId="1C2A5EAF" w14:textId="22D6BB55" w:rsidR="0028523E" w:rsidRDefault="00A85A13">
      <w:r>
        <w:t>Attendees: Adja Boye, Sara, Mik, Hadi, Youssef</w:t>
      </w:r>
      <w:r w:rsidR="00145700">
        <w:t>, Vlad</w:t>
      </w:r>
    </w:p>
    <w:p w14:paraId="207F17EC" w14:textId="77777777" w:rsidR="0028523E" w:rsidRDefault="0028523E"/>
    <w:p w14:paraId="46C582FD" w14:textId="77777777" w:rsidR="0028523E" w:rsidRPr="007875D7" w:rsidRDefault="00A85A13" w:rsidP="007875D7">
      <w:pPr>
        <w:rPr>
          <w:b/>
          <w:bCs/>
          <w:sz w:val="28"/>
          <w:szCs w:val="28"/>
        </w:rPr>
      </w:pPr>
      <w:r w:rsidRPr="007875D7">
        <w:rPr>
          <w:b/>
          <w:bCs/>
          <w:sz w:val="28"/>
          <w:szCs w:val="28"/>
        </w:rPr>
        <w:t>Agenda</w:t>
      </w:r>
    </w:p>
    <w:p w14:paraId="21E4C99F" w14:textId="6D911CE4" w:rsidR="00145700" w:rsidRDefault="00145700" w:rsidP="00145700">
      <w:pPr>
        <w:pStyle w:val="ListParagraph"/>
        <w:numPr>
          <w:ilvl w:val="0"/>
          <w:numId w:val="10"/>
        </w:numPr>
      </w:pPr>
      <w:r>
        <w:t>Project Progress Overview</w:t>
      </w:r>
    </w:p>
    <w:p w14:paraId="6117954D" w14:textId="2AFC7513" w:rsidR="00145700" w:rsidRDefault="00145700" w:rsidP="00145700">
      <w:pPr>
        <w:pStyle w:val="ListParagraph"/>
        <w:numPr>
          <w:ilvl w:val="0"/>
          <w:numId w:val="10"/>
        </w:numPr>
      </w:pPr>
      <w:r>
        <w:t>Bug Identification and Discussion</w:t>
      </w:r>
    </w:p>
    <w:p w14:paraId="66CB20F5" w14:textId="64310F1F" w:rsidR="0028523E" w:rsidRDefault="00145700" w:rsidP="00145700">
      <w:pPr>
        <w:pStyle w:val="ListParagraph"/>
        <w:numPr>
          <w:ilvl w:val="0"/>
          <w:numId w:val="10"/>
        </w:numPr>
      </w:pPr>
      <w:r>
        <w:t>Task Review for Sprint 2 Completion</w:t>
      </w:r>
    </w:p>
    <w:p w14:paraId="19BC3E8F" w14:textId="77777777" w:rsidR="0028523E" w:rsidRPr="007875D7" w:rsidRDefault="00A85A13" w:rsidP="007875D7">
      <w:pPr>
        <w:rPr>
          <w:b/>
          <w:bCs/>
          <w:sz w:val="28"/>
          <w:szCs w:val="28"/>
        </w:rPr>
      </w:pPr>
      <w:r w:rsidRPr="007875D7">
        <w:rPr>
          <w:b/>
          <w:bCs/>
          <w:sz w:val="28"/>
          <w:szCs w:val="28"/>
        </w:rPr>
        <w:t>M</w:t>
      </w:r>
      <w:r w:rsidRPr="007875D7">
        <w:rPr>
          <w:b/>
          <w:bCs/>
          <w:sz w:val="28"/>
          <w:szCs w:val="28"/>
        </w:rPr>
        <w:t>inutes of the Meeting</w:t>
      </w:r>
    </w:p>
    <w:p w14:paraId="201C389D" w14:textId="77777777" w:rsidR="00145700" w:rsidRPr="00145700" w:rsidRDefault="00A85A13" w:rsidP="00145700">
      <w:pPr>
        <w:rPr>
          <w:b/>
          <w:bCs/>
        </w:rPr>
      </w:pPr>
      <w:r w:rsidRPr="007875D7">
        <w:rPr>
          <w:b/>
          <w:bCs/>
        </w:rPr>
        <w:t xml:space="preserve">1. </w:t>
      </w:r>
      <w:r w:rsidR="00145700" w:rsidRPr="00145700">
        <w:rPr>
          <w:b/>
          <w:bCs/>
        </w:rPr>
        <w:t>Project Progress Overview</w:t>
      </w:r>
    </w:p>
    <w:p w14:paraId="75B49056" w14:textId="5D3F317D" w:rsidR="00145700" w:rsidRPr="00145700" w:rsidRDefault="00145700" w:rsidP="00145700">
      <w:pPr>
        <w:ind w:left="720"/>
      </w:pPr>
      <w:r w:rsidRPr="00145700">
        <w:t xml:space="preserve">Discussion: The team reviewed the </w:t>
      </w:r>
      <w:r w:rsidRPr="00145700">
        <w:t>status</w:t>
      </w:r>
      <w:r w:rsidRPr="00145700">
        <w:t xml:space="preserve"> of the project, covering recent updates and achievements in various sections, including both instructor and student interfaces. Each member shared their progress on assigned tasks to provide a clear picture of where the project stands.</w:t>
      </w:r>
    </w:p>
    <w:p w14:paraId="1A9844EE" w14:textId="2B122104" w:rsidR="0028523E" w:rsidRDefault="0028523E" w:rsidP="00145700"/>
    <w:p w14:paraId="0D9BDF9E" w14:textId="77777777" w:rsidR="00145700" w:rsidRDefault="00A85A13" w:rsidP="00145700">
      <w:pPr>
        <w:rPr>
          <w:b/>
          <w:bCs/>
          <w:lang w:val="en-CA"/>
        </w:rPr>
      </w:pPr>
      <w:r w:rsidRPr="007875D7">
        <w:rPr>
          <w:b/>
          <w:bCs/>
        </w:rPr>
        <w:t xml:space="preserve">2. </w:t>
      </w:r>
      <w:r w:rsidR="00145700" w:rsidRPr="00145700">
        <w:rPr>
          <w:b/>
          <w:bCs/>
          <w:lang w:val="en-CA"/>
        </w:rPr>
        <w:t>Bug Identification and Discussion</w:t>
      </w:r>
    </w:p>
    <w:p w14:paraId="56DD478B" w14:textId="274B44D1" w:rsidR="00145700" w:rsidRPr="00145700" w:rsidRDefault="00145700" w:rsidP="00145700">
      <w:pPr>
        <w:ind w:left="720"/>
        <w:rPr>
          <w:lang w:val="en-CA"/>
        </w:rPr>
      </w:pPr>
      <w:r w:rsidRPr="00145700">
        <w:rPr>
          <w:b/>
          <w:bCs/>
          <w:lang w:val="en-CA"/>
        </w:rPr>
        <w:br/>
      </w:r>
      <w:proofErr w:type="spellStart"/>
      <w:r w:rsidRPr="00145700">
        <w:rPr>
          <w:lang w:val="en-CA"/>
        </w:rPr>
        <w:t>Discussion</w:t>
      </w:r>
      <w:proofErr w:type="spellEnd"/>
      <w:r w:rsidRPr="00145700">
        <w:rPr>
          <w:lang w:val="en-CA"/>
        </w:rPr>
        <w:t>: Team members identified and reported bugs they encountered during development. The team collaboratively reviewed each bug, discussing potential causes and solutions to ensure a smoother experience. Everyone provided insights and suggestions to address these issues effectively.</w:t>
      </w:r>
    </w:p>
    <w:p w14:paraId="020E9224" w14:textId="77777777" w:rsidR="00145700" w:rsidRDefault="00145700" w:rsidP="00145700">
      <w:pPr>
        <w:ind w:left="720"/>
        <w:rPr>
          <w:lang w:val="en-CA"/>
        </w:rPr>
      </w:pPr>
      <w:r w:rsidRPr="00145700">
        <w:rPr>
          <w:lang w:val="en-CA"/>
        </w:rPr>
        <w:t>Decision: Each member committed to fixing specific bugs, with some team members pairing up to tackle more complex issues. The team prioritized bugs that could impact the usability and performance of the project before the Sprint 2 deadline.</w:t>
      </w:r>
    </w:p>
    <w:p w14:paraId="3E9C095C" w14:textId="77777777" w:rsidR="00145700" w:rsidRDefault="00145700" w:rsidP="00145700">
      <w:pPr>
        <w:ind w:left="720"/>
        <w:rPr>
          <w:lang w:val="en-CA"/>
        </w:rPr>
      </w:pPr>
    </w:p>
    <w:p w14:paraId="7ADEBB58" w14:textId="77777777" w:rsidR="00145700" w:rsidRDefault="00145700" w:rsidP="00145700">
      <w:pPr>
        <w:ind w:left="720"/>
        <w:rPr>
          <w:lang w:val="en-CA"/>
        </w:rPr>
      </w:pPr>
    </w:p>
    <w:p w14:paraId="43733192" w14:textId="77777777" w:rsidR="00145700" w:rsidRPr="00145700" w:rsidRDefault="00145700" w:rsidP="00145700">
      <w:pPr>
        <w:ind w:left="720"/>
        <w:rPr>
          <w:lang w:val="en-CA"/>
        </w:rPr>
      </w:pPr>
    </w:p>
    <w:p w14:paraId="4743E281" w14:textId="2392DD57" w:rsidR="00145700" w:rsidRPr="00145700" w:rsidRDefault="00145700" w:rsidP="00145700">
      <w:pPr>
        <w:rPr>
          <w:b/>
          <w:bCs/>
        </w:rPr>
      </w:pPr>
      <w:r>
        <w:rPr>
          <w:b/>
          <w:bCs/>
        </w:rPr>
        <w:lastRenderedPageBreak/>
        <w:t xml:space="preserve">3. </w:t>
      </w:r>
      <w:r w:rsidRPr="00145700">
        <w:rPr>
          <w:b/>
          <w:bCs/>
        </w:rPr>
        <w:t>Task Review for Sprint 2 Completion</w:t>
      </w:r>
    </w:p>
    <w:p w14:paraId="720E0E26" w14:textId="363938F7" w:rsidR="00145700" w:rsidRPr="00145700" w:rsidRDefault="00145700" w:rsidP="00145700">
      <w:pPr>
        <w:pStyle w:val="ListParagraph"/>
        <w:rPr>
          <w:lang w:val="en-CA"/>
        </w:rPr>
      </w:pPr>
      <w:r w:rsidRPr="00145700">
        <w:rPr>
          <w:lang w:val="en-CA"/>
        </w:rPr>
        <w:t>Discussion: To ensure Sprint 2 is fully completed, the team went through each task, confirming that all necessary work was either done or in progress. Tasks were clarified as needed to prevent any misunderstandings, ensuring that each member knows their remaining responsibilities.</w:t>
      </w:r>
    </w:p>
    <w:p w14:paraId="2041B893" w14:textId="77777777" w:rsidR="00145700" w:rsidRPr="00145700" w:rsidRDefault="00145700" w:rsidP="00145700">
      <w:pPr>
        <w:ind w:left="720"/>
        <w:rPr>
          <w:lang w:val="en-CA"/>
        </w:rPr>
      </w:pPr>
      <w:r w:rsidRPr="00145700">
        <w:rPr>
          <w:lang w:val="en-CA"/>
        </w:rPr>
        <w:t>Decision: Each team member confirmed their assigned tasks, with some offering to help others if additional time allows. The team agreed on a final push to complete Sprint 2 tasks on schedule.</w:t>
      </w:r>
    </w:p>
    <w:p w14:paraId="48487E68" w14:textId="1452A11E" w:rsidR="0028523E" w:rsidRDefault="00A85A13" w:rsidP="00145700">
      <w:r>
        <w:t>Next Meeting</w:t>
      </w:r>
    </w:p>
    <w:p w14:paraId="20264655" w14:textId="55932CB7" w:rsidR="0028523E" w:rsidRDefault="00A85A13">
      <w:r>
        <w:t>D</w:t>
      </w:r>
      <w:r>
        <w:t>ate and Time: To be determined</w:t>
      </w:r>
    </w:p>
    <w:p w14:paraId="7764E997" w14:textId="2472C832" w:rsidR="0028523E" w:rsidRDefault="00A85A13">
      <w:r>
        <w:t xml:space="preserve">Proposed Agenda: </w:t>
      </w:r>
      <w:r w:rsidR="007875D7">
        <w:t>Check on which of the tasks we did from now on</w:t>
      </w:r>
    </w:p>
    <w:p w14:paraId="75624754" w14:textId="77777777" w:rsidR="0028523E" w:rsidRDefault="0028523E"/>
    <w:p w14:paraId="56575CEC" w14:textId="77777777" w:rsidR="0028523E" w:rsidRDefault="00A85A13">
      <w:r>
        <w:t>Prepared by: Adja Boye</w:t>
      </w:r>
    </w:p>
    <w:sectPr w:rsidR="00285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F968F9"/>
    <w:multiLevelType w:val="hybridMultilevel"/>
    <w:tmpl w:val="749CE7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8217404">
    <w:abstractNumId w:val="8"/>
  </w:num>
  <w:num w:numId="2" w16cid:durableId="875193426">
    <w:abstractNumId w:val="6"/>
  </w:num>
  <w:num w:numId="3" w16cid:durableId="1512799445">
    <w:abstractNumId w:val="5"/>
  </w:num>
  <w:num w:numId="4" w16cid:durableId="257056985">
    <w:abstractNumId w:val="4"/>
  </w:num>
  <w:num w:numId="5" w16cid:durableId="1184176063">
    <w:abstractNumId w:val="7"/>
  </w:num>
  <w:num w:numId="6" w16cid:durableId="28340036">
    <w:abstractNumId w:val="3"/>
  </w:num>
  <w:num w:numId="7" w16cid:durableId="165825482">
    <w:abstractNumId w:val="2"/>
  </w:num>
  <w:num w:numId="8" w16cid:durableId="584414094">
    <w:abstractNumId w:val="1"/>
  </w:num>
  <w:num w:numId="9" w16cid:durableId="1891963740">
    <w:abstractNumId w:val="0"/>
  </w:num>
  <w:num w:numId="10" w16cid:durableId="11762692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5700"/>
    <w:rsid w:val="0015074B"/>
    <w:rsid w:val="0028523E"/>
    <w:rsid w:val="0029639D"/>
    <w:rsid w:val="00326F90"/>
    <w:rsid w:val="0060104C"/>
    <w:rsid w:val="007875D7"/>
    <w:rsid w:val="007B296D"/>
    <w:rsid w:val="00A85A13"/>
    <w:rsid w:val="00AA1D8D"/>
    <w:rsid w:val="00B219CB"/>
    <w:rsid w:val="00B47730"/>
    <w:rsid w:val="00CB0664"/>
    <w:rsid w:val="00D51D8F"/>
    <w:rsid w:val="00FA2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44143"/>
  <w14:defaultImageDpi w14:val="300"/>
  <w15:docId w15:val="{BBD1CE07-96C8-4E6E-87DB-27378BA3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457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59768">
      <w:bodyDiv w:val="1"/>
      <w:marLeft w:val="0"/>
      <w:marRight w:val="0"/>
      <w:marTop w:val="0"/>
      <w:marBottom w:val="0"/>
      <w:divBdr>
        <w:top w:val="none" w:sz="0" w:space="0" w:color="auto"/>
        <w:left w:val="none" w:sz="0" w:space="0" w:color="auto"/>
        <w:bottom w:val="none" w:sz="0" w:space="0" w:color="auto"/>
        <w:right w:val="none" w:sz="0" w:space="0" w:color="auto"/>
      </w:divBdr>
    </w:div>
    <w:div w:id="675302447">
      <w:bodyDiv w:val="1"/>
      <w:marLeft w:val="0"/>
      <w:marRight w:val="0"/>
      <w:marTop w:val="0"/>
      <w:marBottom w:val="0"/>
      <w:divBdr>
        <w:top w:val="none" w:sz="0" w:space="0" w:color="auto"/>
        <w:left w:val="none" w:sz="0" w:space="0" w:color="auto"/>
        <w:bottom w:val="none" w:sz="0" w:space="0" w:color="auto"/>
        <w:right w:val="none" w:sz="0" w:space="0" w:color="auto"/>
      </w:divBdr>
    </w:div>
    <w:div w:id="1063796901">
      <w:bodyDiv w:val="1"/>
      <w:marLeft w:val="0"/>
      <w:marRight w:val="0"/>
      <w:marTop w:val="0"/>
      <w:marBottom w:val="0"/>
      <w:divBdr>
        <w:top w:val="none" w:sz="0" w:space="0" w:color="auto"/>
        <w:left w:val="none" w:sz="0" w:space="0" w:color="auto"/>
        <w:bottom w:val="none" w:sz="0" w:space="0" w:color="auto"/>
        <w:right w:val="none" w:sz="0" w:space="0" w:color="auto"/>
      </w:divBdr>
    </w:div>
    <w:div w:id="1357192972">
      <w:bodyDiv w:val="1"/>
      <w:marLeft w:val="0"/>
      <w:marRight w:val="0"/>
      <w:marTop w:val="0"/>
      <w:marBottom w:val="0"/>
      <w:divBdr>
        <w:top w:val="none" w:sz="0" w:space="0" w:color="auto"/>
        <w:left w:val="none" w:sz="0" w:space="0" w:color="auto"/>
        <w:bottom w:val="none" w:sz="0" w:space="0" w:color="auto"/>
        <w:right w:val="none" w:sz="0" w:space="0" w:color="auto"/>
      </w:divBdr>
    </w:div>
    <w:div w:id="1438912770">
      <w:bodyDiv w:val="1"/>
      <w:marLeft w:val="0"/>
      <w:marRight w:val="0"/>
      <w:marTop w:val="0"/>
      <w:marBottom w:val="0"/>
      <w:divBdr>
        <w:top w:val="none" w:sz="0" w:space="0" w:color="auto"/>
        <w:left w:val="none" w:sz="0" w:space="0" w:color="auto"/>
        <w:bottom w:val="none" w:sz="0" w:space="0" w:color="auto"/>
        <w:right w:val="none" w:sz="0" w:space="0" w:color="auto"/>
      </w:divBdr>
    </w:div>
    <w:div w:id="1876506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Adja Bineta Boye</cp:lastModifiedBy>
  <cp:revision>2</cp:revision>
  <dcterms:created xsi:type="dcterms:W3CDTF">2024-10-28T21:32:00Z</dcterms:created>
  <dcterms:modified xsi:type="dcterms:W3CDTF">2024-10-28T21:32:00Z</dcterms:modified>
  <cp:category/>
</cp:coreProperties>
</file>